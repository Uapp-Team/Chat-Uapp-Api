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064" w:rsidRPr="00BC1D6F" w:rsidRDefault="00763440">
      <w:pPr>
        <w:pStyle w:val="Title"/>
        <w:rPr>
          <w:b/>
        </w:rPr>
      </w:pPr>
      <w:bookmarkStart w:id="0" w:name="_GoBack"/>
      <w:r w:rsidRPr="00BC1D6F">
        <w:rPr>
          <w:b/>
        </w:rPr>
        <w:t>Grandchart: First Phase Feature Completion Report</w:t>
      </w:r>
    </w:p>
    <w:bookmarkEnd w:id="0"/>
    <w:p w:rsidR="00E24064" w:rsidRDefault="00763440">
      <w:pPr>
        <w:pStyle w:val="Heading1"/>
      </w:pPr>
      <w:r>
        <w:t>1. Feature Completion Overview</w:t>
      </w:r>
    </w:p>
    <w:tbl>
      <w:tblPr>
        <w:tblStyle w:val="GridTable4-Accent4"/>
        <w:tblW w:w="9657" w:type="dxa"/>
        <w:tblLook w:val="04A0" w:firstRow="1" w:lastRow="0" w:firstColumn="1" w:lastColumn="0" w:noHBand="0" w:noVBand="1"/>
      </w:tblPr>
      <w:tblGrid>
        <w:gridCol w:w="3219"/>
        <w:gridCol w:w="3219"/>
        <w:gridCol w:w="3219"/>
      </w:tblGrid>
      <w:tr w:rsidR="00E24064" w:rsidTr="00F07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</w:tcPr>
          <w:p w:rsidR="00E24064" w:rsidRPr="00F071DD" w:rsidRDefault="00763440">
            <w:r w:rsidRPr="00F071DD">
              <w:t>Panel</w:t>
            </w:r>
          </w:p>
        </w:tc>
        <w:tc>
          <w:tcPr>
            <w:tcW w:w="3219" w:type="dxa"/>
          </w:tcPr>
          <w:p w:rsidR="00E24064" w:rsidRPr="00F071DD" w:rsidRDefault="007634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071DD">
              <w:t>Feature</w:t>
            </w:r>
          </w:p>
        </w:tc>
        <w:tc>
          <w:tcPr>
            <w:tcW w:w="3219" w:type="dxa"/>
          </w:tcPr>
          <w:p w:rsidR="00E24064" w:rsidRPr="00F071DD" w:rsidRDefault="007634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071DD">
              <w:t>Status</w:t>
            </w:r>
          </w:p>
        </w:tc>
      </w:tr>
      <w:tr w:rsidR="00F071DD" w:rsidTr="00F07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Merge w:val="restart"/>
          </w:tcPr>
          <w:p w:rsidR="00F071DD" w:rsidRPr="00F071DD" w:rsidRDefault="00F071DD">
            <w:pPr>
              <w:rPr>
                <w:sz w:val="32"/>
                <w:szCs w:val="32"/>
              </w:rPr>
            </w:pPr>
            <w:r w:rsidRPr="00F071DD">
              <w:rPr>
                <w:sz w:val="34"/>
                <w:szCs w:val="32"/>
              </w:rPr>
              <w:t>Public Panel</w:t>
            </w:r>
          </w:p>
        </w:tc>
        <w:tc>
          <w:tcPr>
            <w:tcW w:w="3219" w:type="dxa"/>
          </w:tcPr>
          <w:p w:rsidR="00F071DD" w:rsidRDefault="00F07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chatting</w:t>
            </w:r>
          </w:p>
        </w:tc>
        <w:tc>
          <w:tcPr>
            <w:tcW w:w="3219" w:type="dxa"/>
          </w:tcPr>
          <w:p w:rsidR="00F071DD" w:rsidRDefault="00F07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F071DD" w:rsidTr="00F071DD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Merge/>
          </w:tcPr>
          <w:p w:rsidR="00F071DD" w:rsidRDefault="00F071DD"/>
        </w:tc>
        <w:tc>
          <w:tcPr>
            <w:tcW w:w="3219" w:type="dxa"/>
          </w:tcPr>
          <w:p w:rsidR="00F071DD" w:rsidRDefault="00F07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login</w:t>
            </w:r>
          </w:p>
        </w:tc>
        <w:tc>
          <w:tcPr>
            <w:tcW w:w="3219" w:type="dxa"/>
          </w:tcPr>
          <w:p w:rsidR="00F071DD" w:rsidRDefault="00F07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F071DD" w:rsidTr="00F07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Merge/>
          </w:tcPr>
          <w:p w:rsidR="00F071DD" w:rsidRDefault="00F071DD"/>
        </w:tc>
        <w:tc>
          <w:tcPr>
            <w:tcW w:w="3219" w:type="dxa"/>
          </w:tcPr>
          <w:p w:rsidR="00F071DD" w:rsidRDefault="00F07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registration</w:t>
            </w:r>
          </w:p>
        </w:tc>
        <w:tc>
          <w:tcPr>
            <w:tcW w:w="3219" w:type="dxa"/>
          </w:tcPr>
          <w:p w:rsidR="00F071DD" w:rsidRDefault="00F07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F071DD" w:rsidTr="00F071DD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Merge w:val="restart"/>
          </w:tcPr>
          <w:p w:rsidR="00F071DD" w:rsidRPr="00F071DD" w:rsidRDefault="00F071DD">
            <w:pPr>
              <w:rPr>
                <w:sz w:val="34"/>
              </w:rPr>
            </w:pPr>
            <w:r w:rsidRPr="00F071DD">
              <w:rPr>
                <w:sz w:val="34"/>
              </w:rPr>
              <w:t>Student Panel</w:t>
            </w:r>
          </w:p>
        </w:tc>
        <w:tc>
          <w:tcPr>
            <w:tcW w:w="3219" w:type="dxa"/>
          </w:tcPr>
          <w:p w:rsidR="00F071DD" w:rsidRDefault="00F07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chatting</w:t>
            </w:r>
          </w:p>
        </w:tc>
        <w:tc>
          <w:tcPr>
            <w:tcW w:w="3219" w:type="dxa"/>
          </w:tcPr>
          <w:p w:rsidR="00F071DD" w:rsidRDefault="00F07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F071DD" w:rsidTr="00F07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Merge/>
          </w:tcPr>
          <w:p w:rsidR="00F071DD" w:rsidRPr="00F071DD" w:rsidRDefault="00F071DD">
            <w:pPr>
              <w:rPr>
                <w:sz w:val="34"/>
              </w:rPr>
            </w:pPr>
          </w:p>
        </w:tc>
        <w:tc>
          <w:tcPr>
            <w:tcW w:w="3219" w:type="dxa"/>
          </w:tcPr>
          <w:p w:rsidR="00F071DD" w:rsidRDefault="00F07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profile update</w:t>
            </w:r>
          </w:p>
        </w:tc>
        <w:tc>
          <w:tcPr>
            <w:tcW w:w="3219" w:type="dxa"/>
          </w:tcPr>
          <w:p w:rsidR="00F071DD" w:rsidRDefault="00F07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Partial</w:t>
            </w:r>
          </w:p>
        </w:tc>
      </w:tr>
      <w:tr w:rsidR="00F071DD" w:rsidTr="00F071DD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Merge/>
          </w:tcPr>
          <w:p w:rsidR="00F071DD" w:rsidRPr="00F071DD" w:rsidRDefault="00F071DD">
            <w:pPr>
              <w:rPr>
                <w:sz w:val="34"/>
              </w:rPr>
            </w:pPr>
          </w:p>
        </w:tc>
        <w:tc>
          <w:tcPr>
            <w:tcW w:w="3219" w:type="dxa"/>
          </w:tcPr>
          <w:p w:rsidR="00F071DD" w:rsidRDefault="00F07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Chat history manage</w:t>
            </w:r>
          </w:p>
        </w:tc>
        <w:tc>
          <w:tcPr>
            <w:tcW w:w="3219" w:type="dxa"/>
          </w:tcPr>
          <w:p w:rsidR="00F071DD" w:rsidRDefault="00F07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F071DD" w:rsidTr="00F07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Merge/>
          </w:tcPr>
          <w:p w:rsidR="00F071DD" w:rsidRPr="00F071DD" w:rsidRDefault="00F071DD">
            <w:pPr>
              <w:rPr>
                <w:sz w:val="34"/>
              </w:rPr>
            </w:pPr>
          </w:p>
        </w:tc>
        <w:tc>
          <w:tcPr>
            <w:tcW w:w="3219" w:type="dxa"/>
          </w:tcPr>
          <w:p w:rsidR="00F071DD" w:rsidRDefault="00F07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Chat session creation</w:t>
            </w:r>
          </w:p>
        </w:tc>
        <w:tc>
          <w:tcPr>
            <w:tcW w:w="3219" w:type="dxa"/>
          </w:tcPr>
          <w:p w:rsidR="00F071DD" w:rsidRDefault="00F07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F071DD" w:rsidTr="00F071DD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Merge/>
          </w:tcPr>
          <w:p w:rsidR="00F071DD" w:rsidRPr="00F071DD" w:rsidRDefault="00F071DD">
            <w:pPr>
              <w:rPr>
                <w:sz w:val="34"/>
              </w:rPr>
            </w:pPr>
          </w:p>
        </w:tc>
        <w:tc>
          <w:tcPr>
            <w:tcW w:w="3219" w:type="dxa"/>
          </w:tcPr>
          <w:p w:rsidR="00F071DD" w:rsidRDefault="00F07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Chat session deletion</w:t>
            </w:r>
          </w:p>
        </w:tc>
        <w:tc>
          <w:tcPr>
            <w:tcW w:w="3219" w:type="dxa"/>
          </w:tcPr>
          <w:p w:rsidR="00F071DD" w:rsidRDefault="00F07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Pending</w:t>
            </w:r>
          </w:p>
        </w:tc>
      </w:tr>
      <w:tr w:rsidR="00F071DD" w:rsidTr="00F07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Merge w:val="restart"/>
          </w:tcPr>
          <w:p w:rsidR="00F071DD" w:rsidRPr="00F071DD" w:rsidRDefault="00F071DD">
            <w:pPr>
              <w:rPr>
                <w:sz w:val="34"/>
              </w:rPr>
            </w:pPr>
            <w:r w:rsidRPr="00F071DD">
              <w:rPr>
                <w:sz w:val="34"/>
              </w:rPr>
              <w:t>Organization Panel</w:t>
            </w:r>
          </w:p>
        </w:tc>
        <w:tc>
          <w:tcPr>
            <w:tcW w:w="3219" w:type="dxa"/>
          </w:tcPr>
          <w:p w:rsidR="00F071DD" w:rsidRDefault="00F07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Dashboard</w:t>
            </w:r>
          </w:p>
        </w:tc>
        <w:tc>
          <w:tcPr>
            <w:tcW w:w="3219" w:type="dxa"/>
          </w:tcPr>
          <w:p w:rsidR="00F071DD" w:rsidRDefault="00F07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F071DD" w:rsidTr="00F071DD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Merge/>
          </w:tcPr>
          <w:p w:rsidR="00F071DD" w:rsidRPr="00F071DD" w:rsidRDefault="00F071DD">
            <w:pPr>
              <w:rPr>
                <w:sz w:val="34"/>
              </w:rPr>
            </w:pPr>
          </w:p>
        </w:tc>
        <w:tc>
          <w:tcPr>
            <w:tcW w:w="3219" w:type="dxa"/>
          </w:tcPr>
          <w:p w:rsidR="00F071DD" w:rsidRDefault="00F07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Analytics</w:t>
            </w:r>
          </w:p>
        </w:tc>
        <w:tc>
          <w:tcPr>
            <w:tcW w:w="3219" w:type="dxa"/>
          </w:tcPr>
          <w:p w:rsidR="00F071DD" w:rsidRDefault="00F07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Partial</w:t>
            </w:r>
          </w:p>
        </w:tc>
      </w:tr>
      <w:tr w:rsidR="00F071DD" w:rsidTr="00F07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Merge/>
          </w:tcPr>
          <w:p w:rsidR="00F071DD" w:rsidRPr="00F071DD" w:rsidRDefault="00F071DD">
            <w:pPr>
              <w:rPr>
                <w:sz w:val="34"/>
              </w:rPr>
            </w:pPr>
          </w:p>
        </w:tc>
        <w:tc>
          <w:tcPr>
            <w:tcW w:w="3219" w:type="dxa"/>
          </w:tcPr>
          <w:p w:rsidR="00F071DD" w:rsidRDefault="00F07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setting</w:t>
            </w:r>
          </w:p>
        </w:tc>
        <w:tc>
          <w:tcPr>
            <w:tcW w:w="3219" w:type="dxa"/>
          </w:tcPr>
          <w:p w:rsidR="00F071DD" w:rsidRDefault="00F07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Partial</w:t>
            </w:r>
          </w:p>
        </w:tc>
      </w:tr>
      <w:tr w:rsidR="00F071DD" w:rsidTr="00F071DD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Merge/>
          </w:tcPr>
          <w:p w:rsidR="00F071DD" w:rsidRPr="00F071DD" w:rsidRDefault="00F071DD">
            <w:pPr>
              <w:rPr>
                <w:sz w:val="34"/>
              </w:rPr>
            </w:pPr>
          </w:p>
        </w:tc>
        <w:tc>
          <w:tcPr>
            <w:tcW w:w="3219" w:type="dxa"/>
          </w:tcPr>
          <w:p w:rsidR="00F071DD" w:rsidRDefault="00F07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Profile update</w:t>
            </w:r>
          </w:p>
        </w:tc>
        <w:tc>
          <w:tcPr>
            <w:tcW w:w="3219" w:type="dxa"/>
          </w:tcPr>
          <w:p w:rsidR="00F071DD" w:rsidRDefault="00F07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Partial</w:t>
            </w:r>
          </w:p>
        </w:tc>
      </w:tr>
      <w:tr w:rsidR="00F071DD" w:rsidTr="00F07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Merge w:val="restart"/>
          </w:tcPr>
          <w:p w:rsidR="00F071DD" w:rsidRPr="00F071DD" w:rsidRDefault="00F071DD">
            <w:pPr>
              <w:rPr>
                <w:sz w:val="34"/>
              </w:rPr>
            </w:pPr>
            <w:proofErr w:type="spellStart"/>
            <w:r w:rsidRPr="00F071DD">
              <w:rPr>
                <w:sz w:val="34"/>
              </w:rPr>
              <w:t>Chatbot</w:t>
            </w:r>
            <w:proofErr w:type="spellEnd"/>
            <w:r w:rsidRPr="00F071DD">
              <w:rPr>
                <w:sz w:val="34"/>
              </w:rPr>
              <w:t xml:space="preserve"> Panel</w:t>
            </w:r>
          </w:p>
        </w:tc>
        <w:tc>
          <w:tcPr>
            <w:tcW w:w="3219" w:type="dxa"/>
          </w:tcPr>
          <w:p w:rsidR="00F071DD" w:rsidRDefault="00F07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Dashboard</w:t>
            </w:r>
          </w:p>
        </w:tc>
        <w:tc>
          <w:tcPr>
            <w:tcW w:w="3219" w:type="dxa"/>
          </w:tcPr>
          <w:p w:rsidR="00F071DD" w:rsidRDefault="00F07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Partial</w:t>
            </w:r>
          </w:p>
        </w:tc>
      </w:tr>
      <w:tr w:rsidR="00F071DD" w:rsidTr="00F071DD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Merge/>
          </w:tcPr>
          <w:p w:rsidR="00F071DD" w:rsidRDefault="00F071DD"/>
        </w:tc>
        <w:tc>
          <w:tcPr>
            <w:tcW w:w="3219" w:type="dxa"/>
          </w:tcPr>
          <w:p w:rsidR="00F071DD" w:rsidRDefault="00F07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Analytics</w:t>
            </w:r>
          </w:p>
        </w:tc>
        <w:tc>
          <w:tcPr>
            <w:tcW w:w="3219" w:type="dxa"/>
          </w:tcPr>
          <w:p w:rsidR="00F071DD" w:rsidRDefault="00F07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Pending</w:t>
            </w:r>
          </w:p>
        </w:tc>
      </w:tr>
      <w:tr w:rsidR="00F071DD" w:rsidTr="00F07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Merge/>
          </w:tcPr>
          <w:p w:rsidR="00F071DD" w:rsidRDefault="00F071DD"/>
        </w:tc>
        <w:tc>
          <w:tcPr>
            <w:tcW w:w="3219" w:type="dxa"/>
          </w:tcPr>
          <w:p w:rsidR="00F071DD" w:rsidRDefault="00F07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chat list</w:t>
            </w:r>
          </w:p>
        </w:tc>
        <w:tc>
          <w:tcPr>
            <w:tcW w:w="3219" w:type="dxa"/>
          </w:tcPr>
          <w:p w:rsidR="00F071DD" w:rsidRDefault="00F07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F071DD" w:rsidTr="00F071DD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Merge/>
          </w:tcPr>
          <w:p w:rsidR="00F071DD" w:rsidRDefault="00F071DD"/>
        </w:tc>
        <w:tc>
          <w:tcPr>
            <w:tcW w:w="3219" w:type="dxa"/>
          </w:tcPr>
          <w:p w:rsidR="00F071DD" w:rsidRDefault="00F07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Chat details view</w:t>
            </w:r>
          </w:p>
        </w:tc>
        <w:tc>
          <w:tcPr>
            <w:tcW w:w="3219" w:type="dxa"/>
          </w:tcPr>
          <w:p w:rsidR="00F071DD" w:rsidRDefault="00F07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F071DD" w:rsidTr="00F07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Merge/>
          </w:tcPr>
          <w:p w:rsidR="00F071DD" w:rsidRDefault="00F071DD"/>
        </w:tc>
        <w:tc>
          <w:tcPr>
            <w:tcW w:w="3219" w:type="dxa"/>
          </w:tcPr>
          <w:p w:rsidR="00F071DD" w:rsidRDefault="00F07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 (file, write)</w:t>
            </w:r>
          </w:p>
        </w:tc>
        <w:tc>
          <w:tcPr>
            <w:tcW w:w="3219" w:type="dxa"/>
          </w:tcPr>
          <w:p w:rsidR="00F071DD" w:rsidRDefault="00F07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F071DD" w:rsidTr="00F071DD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Merge/>
          </w:tcPr>
          <w:p w:rsidR="00F071DD" w:rsidRDefault="00F071DD"/>
        </w:tc>
        <w:tc>
          <w:tcPr>
            <w:tcW w:w="3219" w:type="dxa"/>
          </w:tcPr>
          <w:p w:rsidR="00F071DD" w:rsidRDefault="00F07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 user management</w:t>
            </w:r>
          </w:p>
        </w:tc>
        <w:tc>
          <w:tcPr>
            <w:tcW w:w="3219" w:type="dxa"/>
          </w:tcPr>
          <w:p w:rsidR="00F071DD" w:rsidRDefault="00F07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Pending</w:t>
            </w:r>
          </w:p>
        </w:tc>
      </w:tr>
      <w:tr w:rsidR="00F071DD" w:rsidTr="00F07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Merge/>
          </w:tcPr>
          <w:p w:rsidR="00F071DD" w:rsidRDefault="00F071DD"/>
        </w:tc>
        <w:tc>
          <w:tcPr>
            <w:tcW w:w="3219" w:type="dxa"/>
          </w:tcPr>
          <w:p w:rsidR="00F071DD" w:rsidRDefault="00F07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 permission manage user wise specific</w:t>
            </w:r>
          </w:p>
        </w:tc>
        <w:tc>
          <w:tcPr>
            <w:tcW w:w="3219" w:type="dxa"/>
          </w:tcPr>
          <w:p w:rsidR="00F071DD" w:rsidRDefault="00F07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Pending</w:t>
            </w:r>
          </w:p>
        </w:tc>
      </w:tr>
      <w:tr w:rsidR="00F071DD" w:rsidTr="00F071DD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Merge/>
          </w:tcPr>
          <w:p w:rsidR="00F071DD" w:rsidRDefault="00F071DD"/>
        </w:tc>
        <w:tc>
          <w:tcPr>
            <w:tcW w:w="3219" w:type="dxa"/>
          </w:tcPr>
          <w:p w:rsidR="00F071DD" w:rsidRDefault="00F07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Chatbot edit</w:t>
            </w:r>
          </w:p>
        </w:tc>
        <w:tc>
          <w:tcPr>
            <w:tcW w:w="3219" w:type="dxa"/>
          </w:tcPr>
          <w:p w:rsidR="00F071DD" w:rsidRDefault="00F07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</w:tbl>
    <w:p w:rsidR="00E24064" w:rsidRDefault="00763440">
      <w:r>
        <w:br/>
      </w:r>
    </w:p>
    <w:p w:rsidR="00E24064" w:rsidRDefault="00763440">
      <w:pPr>
        <w:pStyle w:val="Heading1"/>
      </w:pPr>
      <w:r>
        <w:lastRenderedPageBreak/>
        <w:t>2. Panel-wise Completion Summary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C1D6F" w:rsidTr="00BC1D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6" w:type="dxa"/>
          </w:tcPr>
          <w:p w:rsidR="00BC1D6F" w:rsidRDefault="00BC1D6F">
            <w:r>
              <w:rPr>
                <w:noProof/>
              </w:rPr>
              <w:drawing>
                <wp:inline distT="0" distB="0" distL="0" distR="0" wp14:anchorId="62415587" wp14:editId="7F7B131A">
                  <wp:extent cx="6804660" cy="3291840"/>
                  <wp:effectExtent l="0" t="0" r="15240" b="3810"/>
                  <wp:docPr id="2" name="Chart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</w:tr>
    </w:tbl>
    <w:p w:rsidR="00000000" w:rsidRDefault="00763440"/>
    <w:p w:rsidR="00F071DD" w:rsidRDefault="00F071DD"/>
    <w:p w:rsidR="00F071DD" w:rsidRPr="00222B0E" w:rsidRDefault="00BC1D6F">
      <w:pPr>
        <w:rPr>
          <w:b/>
        </w:rPr>
      </w:pPr>
      <w:r w:rsidRPr="00222B0E">
        <w:rPr>
          <w:b/>
        </w:rPr>
        <w:t>Existing works Time Line</w:t>
      </w:r>
    </w:p>
    <w:p w:rsidR="00BC1D6F" w:rsidRDefault="00BC1D6F">
      <w:r w:rsidRPr="00222B0E">
        <w:rPr>
          <w:b/>
        </w:rPr>
        <w:t>Feature completion</w:t>
      </w:r>
      <w:r>
        <w:t xml:space="preserve"> – by 14</w:t>
      </w:r>
      <w:r w:rsidRPr="00BC1D6F">
        <w:rPr>
          <w:vertAlign w:val="superscript"/>
        </w:rPr>
        <w:t>th</w:t>
      </w:r>
      <w:r>
        <w:t xml:space="preserve"> August</w:t>
      </w:r>
    </w:p>
    <w:p w:rsidR="00BC1D6F" w:rsidRDefault="00222B0E">
      <w:r>
        <w:rPr>
          <w:b/>
        </w:rPr>
        <w:t xml:space="preserve">Server </w:t>
      </w:r>
      <w:r w:rsidR="00BC1D6F" w:rsidRPr="00222B0E">
        <w:rPr>
          <w:b/>
        </w:rPr>
        <w:t>deployment</w:t>
      </w:r>
      <w:r>
        <w:rPr>
          <w:b/>
        </w:rPr>
        <w:t xml:space="preserve"> and Testing</w:t>
      </w:r>
      <w:r w:rsidR="00BC1D6F">
        <w:t xml:space="preserve"> – by 20</w:t>
      </w:r>
      <w:r w:rsidR="00BC1D6F" w:rsidRPr="00BC1D6F">
        <w:rPr>
          <w:vertAlign w:val="superscript"/>
        </w:rPr>
        <w:t>th</w:t>
      </w:r>
      <w:r w:rsidR="00BC1D6F">
        <w:t xml:space="preserve"> August</w:t>
      </w:r>
    </w:p>
    <w:p w:rsidR="00F071DD" w:rsidRDefault="00F071DD"/>
    <w:sectPr w:rsidR="00F071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22B0E"/>
    <w:rsid w:val="0029639D"/>
    <w:rsid w:val="00326F90"/>
    <w:rsid w:val="00763440"/>
    <w:rsid w:val="00AA1D8D"/>
    <w:rsid w:val="00B47730"/>
    <w:rsid w:val="00BC1D6F"/>
    <w:rsid w:val="00CB0664"/>
    <w:rsid w:val="00E24064"/>
    <w:rsid w:val="00F071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49CE56"/>
  <w14:defaultImageDpi w14:val="300"/>
  <w15:docId w15:val="{3558B5EF-924A-43C7-AC5B-89406E154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4-Accent4">
    <w:name w:val="Grid Table 4 Accent 4"/>
    <w:basedOn w:val="TableNormal"/>
    <w:uiPriority w:val="49"/>
    <w:rsid w:val="00F071DD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5Dark-Accent1">
    <w:name w:val="Grid Table 5 Dark Accent 1"/>
    <w:basedOn w:val="TableNormal"/>
    <w:uiPriority w:val="50"/>
    <w:rsid w:val="00BC1D6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Grand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0291757801108196"/>
          <c:y val="0.14450412448443944"/>
          <c:w val="0.67680693322425611"/>
          <c:h val="0.67615298087739029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Chatbot development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Chatbot panel</c:v>
                </c:pt>
                <c:pt idx="1">
                  <c:v>Organization panel</c:v>
                </c:pt>
                <c:pt idx="2">
                  <c:v>Public panel</c:v>
                </c:pt>
                <c:pt idx="3">
                  <c:v>Student panel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80</c:v>
                </c:pt>
                <c:pt idx="1">
                  <c:v>70</c:v>
                </c:pt>
                <c:pt idx="2">
                  <c:v>100</c:v>
                </c:pt>
                <c:pt idx="3">
                  <c:v>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B1F-44A2-B0F0-CFC647FF7F81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1624268912"/>
        <c:axId val="1624262256"/>
      </c:barChart>
      <c:catAx>
        <c:axId val="16242689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4262256"/>
        <c:crosses val="autoZero"/>
        <c:auto val="1"/>
        <c:lblAlgn val="ctr"/>
        <c:lblOffset val="100"/>
        <c:noMultiLvlLbl val="0"/>
      </c:catAx>
      <c:valAx>
        <c:axId val="162426225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4268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FE2688-AB78-4101-B91E-3CAD14561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Mihadul Islam</cp:lastModifiedBy>
  <cp:revision>2</cp:revision>
  <dcterms:created xsi:type="dcterms:W3CDTF">2025-08-04T09:56:00Z</dcterms:created>
  <dcterms:modified xsi:type="dcterms:W3CDTF">2025-08-04T09:56:00Z</dcterms:modified>
  <cp:category/>
</cp:coreProperties>
</file>